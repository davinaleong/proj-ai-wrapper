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B9A90" w14:textId="77777777" w:rsidR="00D4305F" w:rsidRDefault="00291702">
      <w:pPr>
        <w:pStyle w:val="Heading1"/>
      </w:pPr>
      <w:r>
        <w:t>Dummy Word Document</w:t>
      </w:r>
    </w:p>
    <w:p w14:paraId="3D1563C0" w14:textId="77777777" w:rsidR="00D4305F" w:rsidRDefault="00291702">
      <w:r>
        <w:t>This is a dummy Word document filled with placeholder text. This is a dummy Word document filled with placeholder text. This is a dummy Word document filled with placeholder text. This is a dummy Word document filled with placeholder text. This is a dummy Word document filled with placeholder text. This is a dummy Word document filled with placeholder text. This is a dummy Word document filled with placeholder text. This is a dummy Word document filled with placeholder text. This is a dummy Word document fi</w:t>
      </w:r>
      <w:r>
        <w:t xml:space="preserve">lled with placeholder text. This is a dummy Word document filled with placeholder text. </w:t>
      </w:r>
    </w:p>
    <w:p w14:paraId="78A083A1" w14:textId="77777777" w:rsidR="00D4305F" w:rsidRDefault="00291702">
      <w:r>
        <w:t>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w:t>
      </w:r>
      <w:r>
        <w:t xml:space="preserve"> Lorem ipsum dolor sit amet, consectetur adipiscing elit. </w:t>
      </w:r>
    </w:p>
    <w:p w14:paraId="40E6B13F" w14:textId="77777777" w:rsidR="00D4305F" w:rsidRDefault="00291702">
      <w:r>
        <w:t>Phasellus blandit massa enim. Nullam id varius nunc. Phasellus blandit massa enim. Nullam id varius nunc. Phasellus blandit massa enim. Nullam id varius nunc. Phasellus blandit massa enim. Nullam id varius nunc. Phasellus blandit massa enim. Nullam id varius nunc. Phasellus blandit massa enim. Nullam id varius nunc. Phasellus blandit massa enim. Nullam id varius nunc. Phasellus blandit massa enim. Nullam id varius nunc. Phasellus blandit massa enim. Nullam id varius nunc. Phasellus blandit massa enim. Nulla</w:t>
      </w:r>
      <w:r>
        <w:t xml:space="preserve">m id varius nunc. </w:t>
      </w:r>
    </w:p>
    <w:sectPr w:rsidR="00D430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7562510">
    <w:abstractNumId w:val="8"/>
  </w:num>
  <w:num w:numId="2" w16cid:durableId="114373365">
    <w:abstractNumId w:val="6"/>
  </w:num>
  <w:num w:numId="3" w16cid:durableId="1075856860">
    <w:abstractNumId w:val="5"/>
  </w:num>
  <w:num w:numId="4" w16cid:durableId="617640492">
    <w:abstractNumId w:val="4"/>
  </w:num>
  <w:num w:numId="5" w16cid:durableId="1254779404">
    <w:abstractNumId w:val="7"/>
  </w:num>
  <w:num w:numId="6" w16cid:durableId="1890148293">
    <w:abstractNumId w:val="3"/>
  </w:num>
  <w:num w:numId="7" w16cid:durableId="1276981716">
    <w:abstractNumId w:val="2"/>
  </w:num>
  <w:num w:numId="8" w16cid:durableId="439909130">
    <w:abstractNumId w:val="1"/>
  </w:num>
  <w:num w:numId="9" w16cid:durableId="1929120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1702"/>
    <w:rsid w:val="0029639D"/>
    <w:rsid w:val="00326F90"/>
    <w:rsid w:val="00AA1D8D"/>
    <w:rsid w:val="00B47730"/>
    <w:rsid w:val="00CB0664"/>
    <w:rsid w:val="00D430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DE619CE2-D4AD-42CC-85C4-05DF86101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Davina Shi Yun Leong</cp:lastModifiedBy>
  <cp:revision>2</cp:revision>
  <dcterms:created xsi:type="dcterms:W3CDTF">2013-12-23T23:15:00Z</dcterms:created>
  <dcterms:modified xsi:type="dcterms:W3CDTF">2025-08-23T02:25:00Z</dcterms:modified>
  <cp:category/>
</cp:coreProperties>
</file>